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44E60" w14:textId="3AB027D1" w:rsidR="000022A1" w:rsidRPr="000022A1" w:rsidRDefault="000022A1" w:rsidP="000022A1">
      <w:pPr>
        <w:pStyle w:val="Title"/>
        <w:rPr>
          <w:lang w:val="sr-Latn-ME"/>
        </w:rPr>
      </w:pPr>
      <w:r>
        <w:t>Lista pojmova va</w:t>
      </w:r>
      <w:r>
        <w:rPr>
          <w:lang w:val="sr-Latn-ME"/>
        </w:rPr>
        <w:t>žnih za admiral bet</w:t>
      </w:r>
    </w:p>
    <w:p w14:paraId="29FE54A0" w14:textId="77777777" w:rsidR="000022A1" w:rsidRDefault="000022A1"/>
    <w:p w14:paraId="096B2A0D" w14:textId="7A1F9E06" w:rsidR="00D86D0C" w:rsidRDefault="00000000">
      <w:r>
        <w:t>Casino - Mjesto gdje igrači mogu učestvovati u igrama na sreću kao što su slotovi, rulet, blackjack, poker i sl. Online kazina nude širok spektar igara dostupnih putem računara ili mobilnih uređaja, uz promocije, bonuse i live igre sa stvarnim dilerima.</w:t>
      </w:r>
    </w:p>
    <w:p w14:paraId="6F38F29C" w14:textId="77777777" w:rsidR="00D86D0C" w:rsidRDefault="00000000">
      <w:r>
        <w:t>Slot - Igra sa kolonama i simbolima, u kojoj igrač vrti kolone u nadi za dobitne kombinacije.  Slot igre su popularne zbog jednostavnog gameplaya i raznih bonus funkcija.</w:t>
      </w:r>
    </w:p>
    <w:p w14:paraId="76C04C38" w14:textId="77777777" w:rsidR="00D86D0C" w:rsidRDefault="00000000">
      <w:r>
        <w:t>Live tables  - Igre koje uključuju rulet, blackjack, poker i baccarat.</w:t>
      </w:r>
    </w:p>
    <w:p w14:paraId="4A3902CB" w14:textId="77777777" w:rsidR="00D86D0C" w:rsidRDefault="00000000">
      <w:r>
        <w:t>Virtuals - Virtuelni sportovi i igre simulirane računarom, gdje igrači mogu da se klade na ishode. Virtuali su popularni zbog brze dinamike.</w:t>
      </w:r>
    </w:p>
    <w:p w14:paraId="082D08BB" w14:textId="77777777" w:rsidR="00D86D0C" w:rsidRDefault="00000000">
      <w:r>
        <w:t>Sportsbook - Platforma za sportsko klađenje gdje igrači mogu postavljati opklade na sportske događaje.</w:t>
      </w:r>
    </w:p>
    <w:p w14:paraId="42B49F63" w14:textId="77777777" w:rsidR="00D86D0C" w:rsidRDefault="00000000">
      <w:r>
        <w:t>Prematch - Klađenje na sportske događaje koji nijesu još uvijek u toku.</w:t>
      </w:r>
    </w:p>
    <w:p w14:paraId="26536E4F" w14:textId="77777777" w:rsidR="00D86D0C" w:rsidRDefault="00000000">
      <w:r>
        <w:t>Live  - Klađenje na sportske događaje koji su već u toku.</w:t>
      </w:r>
    </w:p>
    <w:p w14:paraId="69BBA244" w14:textId="77777777" w:rsidR="00D86D0C" w:rsidRDefault="00000000">
      <w:r>
        <w:t>Vendor  - Provajder softvera ili igara za online kazina, npr. Pragmatic Play, Evolution Gaming.</w:t>
      </w:r>
    </w:p>
    <w:p w14:paraId="5E4CF52D" w14:textId="77777777" w:rsidR="00D86D0C" w:rsidRDefault="00000000">
      <w:r>
        <w:t>Game - Pojedinačna igra dostupna u online kazinu, može biti slot, kartaška igra, rulet, virtuelna igra i sl..</w:t>
      </w:r>
    </w:p>
    <w:p w14:paraId="49669D75" w14:textId="77777777" w:rsidR="00D86D0C" w:rsidRDefault="00000000">
      <w:r>
        <w:t xml:space="preserve">Product  - Bliže određuje igru, kojoj kategoriji ili tipu pripada. </w:t>
      </w:r>
    </w:p>
    <w:p w14:paraId="00B370BE" w14:textId="77777777" w:rsidR="00D86D0C" w:rsidRDefault="00000000">
      <w:r>
        <w:t xml:space="preserve">Bonus - Besplatni novac za casino igre koji može imati i posebne uslove njegovog otključavanja, tj. Oslobađanja realnog novca. </w:t>
      </w:r>
    </w:p>
    <w:p w14:paraId="7EF8D753" w14:textId="77777777" w:rsidR="00D86D0C" w:rsidRDefault="00000000">
      <w:r>
        <w:t xml:space="preserve">Freebet - Besplatni novac za sportsbook klađenje, koji igrač može koristiti bez rizikovanja vlastitog novca. Ovaj oblik nagrade igraču takođe ima uslove koji se moraju ispuniti da bi igrač mogao da povuče osvojena sredstva. </w:t>
      </w:r>
    </w:p>
    <w:p w14:paraId="2B699519" w14:textId="77777777" w:rsidR="00D86D0C" w:rsidRDefault="00000000">
      <w:r>
        <w:t>Cashback - Povraćaj dijela izgubljenih sredstava igraču u obliku bonusa ili pravog novca.</w:t>
      </w:r>
    </w:p>
    <w:p w14:paraId="0C89AE89" w14:textId="77777777" w:rsidR="00D86D0C" w:rsidRDefault="00000000">
      <w:r>
        <w:t>Freespins - Besplatni spinovi na slot igrama koji se često daju kao dio određene promocije.</w:t>
      </w:r>
    </w:p>
    <w:p w14:paraId="18F97811" w14:textId="77777777" w:rsidR="00D86D0C" w:rsidRDefault="00000000">
      <w:r>
        <w:t>Deposit bonus - Bonus koji igrač dobija kada napravi depozit na svoj račun.</w:t>
      </w:r>
    </w:p>
    <w:p w14:paraId="357FE3CA" w14:textId="77777777" w:rsidR="00D86D0C" w:rsidRDefault="00000000">
      <w:r>
        <w:t>Reload bonus - Bonus koji igrač dobija prilikom ponovne uplate depozita na svoj račun.</w:t>
      </w:r>
    </w:p>
    <w:p w14:paraId="06529E65" w14:textId="77777777" w:rsidR="00D86D0C" w:rsidRDefault="00000000">
      <w:r>
        <w:lastRenderedPageBreak/>
        <w:t xml:space="preserve">Sport bonus - Bonus koji igrač dobija za za  sportsko klađenje, a koji posjeduje određene uslove odigravanja da bi prešao u realni novac na računu korisnika. </w:t>
      </w:r>
    </w:p>
    <w:p w14:paraId="2A932C49" w14:textId="77777777" w:rsidR="00D86D0C" w:rsidRDefault="00000000">
      <w:r>
        <w:t>Bonus Wagering Requirements - Uslovi koje igrač mora ispuniti da bi mogao povući bonus sredstva.</w:t>
      </w:r>
    </w:p>
    <w:p w14:paraId="6B16AAB5" w14:textId="77777777" w:rsidR="00D86D0C" w:rsidRDefault="00000000">
      <w:r>
        <w:t xml:space="preserve">Accumulator bonus - Bonus koji se dodjeljuje igraču na ukupnu vrijednost koju može osvojiti na tiketu. Bonus raste u odnosu na broj parova koje korisnik uključi u betslip, kao i osalih pravila koje kreira priređivač. </w:t>
      </w:r>
    </w:p>
    <w:p w14:paraId="5F9FD8D0" w14:textId="77777777" w:rsidR="00D86D0C" w:rsidRDefault="00000000">
      <w:r>
        <w:t>Kvota - Numerička vrijednost koja prikazuje vjerovatnoću ishoda događaja. Ona ujedno predstavlja koeficijent množenja - koliko će igrač dobiti na osnovu svoje opklade.</w:t>
      </w:r>
    </w:p>
    <w:p w14:paraId="124D9588" w14:textId="77777777" w:rsidR="00D86D0C" w:rsidRDefault="00000000">
      <w:r>
        <w:t>Market - Kategorija klađenja koja sadrži različite opcije klađenja za određeni događaj (npr. rezultat utakmice, broj golova, pobjednik poluvremena).</w:t>
      </w:r>
    </w:p>
    <w:p w14:paraId="456E4072" w14:textId="77777777" w:rsidR="00D86D0C" w:rsidRDefault="00000000">
      <w:r>
        <w:t xml:space="preserve">Outcome - Konačni rezultat ili ishod događaja na koji se igrač kladi, kao što su pobjeda, poraz ili neriješeno, tačan broj golova i sl. Predstavlja dio marketa. </w:t>
      </w:r>
    </w:p>
    <w:p w14:paraId="31AB3E8A" w14:textId="77777777" w:rsidR="00D86D0C" w:rsidRDefault="00000000">
      <w:r>
        <w:t>Betslip - Tiket na kojem se nalaze sve sportske opklade igrača.</w:t>
      </w:r>
    </w:p>
    <w:p w14:paraId="118B07E8" w14:textId="77777777" w:rsidR="00D86D0C" w:rsidRDefault="00000000">
      <w:r>
        <w:t>Bonus Buy  - Opcija u slot igrama koja omogućava igraču da direktno kupi pristup bonus rundi, umjesto da je čeka putem regularnog igranja.</w:t>
      </w:r>
    </w:p>
    <w:p w14:paraId="1DBB059B" w14:textId="77777777" w:rsidR="00D86D0C" w:rsidRDefault="00000000">
      <w:r>
        <w:t xml:space="preserve">Spin - Okretanje kolona u slot igri. Svaki spin predstavlja jednu rundu u igri. </w:t>
      </w:r>
    </w:p>
    <w:p w14:paraId="2AD2D93C" w14:textId="77777777" w:rsidR="00D86D0C" w:rsidRDefault="00000000">
      <w:r>
        <w:t>Bet - Iznos novca koji igrač ulaže na određeni ishod događaja ili rundu u igri.</w:t>
      </w:r>
    </w:p>
    <w:p w14:paraId="75E4A909" w14:textId="77777777" w:rsidR="00D86D0C" w:rsidRDefault="00000000">
      <w:r>
        <w:t>Win - Iznos novca koji igrač osvaja kao rezultat dobitne opklade.</w:t>
      </w:r>
    </w:p>
    <w:p w14:paraId="6035C118" w14:textId="77777777" w:rsidR="00D86D0C" w:rsidRDefault="00000000">
      <w:r>
        <w:t>Over &amp; Under opklade - Klađenje na to da li će ukupni rezultat (npr. broj golova) biti iznad ili ispod zadane granice.</w:t>
      </w:r>
    </w:p>
    <w:p w14:paraId="093D9542" w14:textId="77777777" w:rsidR="00D86D0C" w:rsidRDefault="00000000">
      <w:r>
        <w:t>Jackpot - Najveća moguća isplata u igri, može biti fiksni ili progresivni džekpot.</w:t>
      </w:r>
    </w:p>
    <w:p w14:paraId="1A93A8CB" w14:textId="77777777" w:rsidR="00D86D0C" w:rsidRDefault="00000000">
      <w:r>
        <w:t>Progressive Jackpot - Džekpot koji raste sa svakom opkladom dok ga neko ne osvoji.</w:t>
      </w:r>
    </w:p>
    <w:p w14:paraId="2DBF46D8" w14:textId="77777777" w:rsidR="00D86D0C" w:rsidRDefault="00000000">
      <w:r>
        <w:t>Payout - Iznos novca koji igrač prima nakon što ostvari dobitak na opkladi ili igri.</w:t>
      </w:r>
    </w:p>
    <w:p w14:paraId="1E0D90CE" w14:textId="77777777" w:rsidR="00D86D0C" w:rsidRDefault="00000000">
      <w:r>
        <w:t>Payin - Proces uplate novca na korisnički račun za igranje na online platformi, obično putem različitih metoda plaćanja kao što su kreditne kartice, e-novčanici, bankovni transferi ili kriptovalute.</w:t>
      </w:r>
    </w:p>
    <w:p w14:paraId="0978FB7E" w14:textId="77777777" w:rsidR="00D86D0C" w:rsidRDefault="00000000">
      <w:r>
        <w:t>Cashout - Opcija kojom igrač može povući dio svoje opklade prije završetka događaja, čime se smanjuje rizik. Cashout se odobrava od strane priređivača.</w:t>
      </w:r>
    </w:p>
    <w:p w14:paraId="0154BD49" w14:textId="77777777" w:rsidR="00D86D0C" w:rsidRDefault="00000000">
      <w:r>
        <w:t>Tournaments  - Takmičenja u kojima igrači učestvuju u igrama na sreću ili sportskim opkladama, s ciljem osvajanja određenih nagrada.</w:t>
      </w:r>
    </w:p>
    <w:p w14:paraId="2AEE48F3" w14:textId="77777777" w:rsidR="00D86D0C" w:rsidRDefault="00000000">
      <w:r>
        <w:lastRenderedPageBreak/>
        <w:t>Outrights - Klađenje na konačni ishod takmičenja ili turnira, npr. pobjednik lige ili šampion turnira.</w:t>
      </w:r>
    </w:p>
    <w:p w14:paraId="12716B4C" w14:textId="77777777" w:rsidR="00D86D0C" w:rsidRDefault="00000000">
      <w:r>
        <w:t xml:space="preserve">Sport - Klađenje na razne sportske događaje kao što su fudbal, košarka, tenis i mnogi drugi, prije početka događaja. </w:t>
      </w:r>
    </w:p>
    <w:p w14:paraId="242DF97F" w14:textId="77777777" w:rsidR="00D86D0C" w:rsidRDefault="00000000">
      <w:r>
        <w:t>Sport Live - Klađenje na razne sportske događaje kao što su fudbal, košarka, tenis i mnogi drugi, tokom trajanja događaja</w:t>
      </w:r>
    </w:p>
    <w:p w14:paraId="12C945C8" w14:textId="77777777" w:rsidR="00D86D0C" w:rsidRDefault="00000000">
      <w:r>
        <w:t>Aviator - opularna igra u kojoj igrači prate rast aviona i odlučuju kada će povući dobitak prije nego što avion odleti.</w:t>
      </w:r>
    </w:p>
    <w:p w14:paraId="4E86D42C" w14:textId="77777777" w:rsidR="00D86D0C" w:rsidRDefault="00000000">
      <w:r>
        <w:t>Promotions - Posebne ponude koje priređivač nudi igračima, a koje mogu uključivati bonuse, besplatne spinove, posebne nagrade itd.</w:t>
      </w:r>
    </w:p>
    <w:p w14:paraId="25867B42" w14:textId="77777777" w:rsidR="00D86D0C" w:rsidRDefault="00000000">
      <w:r>
        <w:t>Promo code - Kod koji igrači unose prilikom registracije ili depozita kako bi aktivirali specijalne bonuse ili promocije.</w:t>
      </w:r>
    </w:p>
    <w:p w14:paraId="333357E9" w14:textId="77777777" w:rsidR="00D86D0C" w:rsidRDefault="00000000">
      <w:r>
        <w:t>RTP - Procenat povraćaja novca igračima. Pokazuje koliko će igra statistički vratiti igračima kroz duži vremenski period (npr. RTP od 96% znači da će igra vratiti 96% uloženog novca).</w:t>
      </w:r>
    </w:p>
    <w:p w14:paraId="53C063AE" w14:textId="77777777" w:rsidR="00D86D0C" w:rsidRDefault="00000000">
      <w:r>
        <w:t>RNG - Generator nasumičnih brojeva koji se koristi u igrama na sreću (kao što su slotovi, rulet i kartaške igre) da bi se osiguralo da su svi rezultati potpuno slučajni i nepristrasni. RNG garantuje poštenje igre i sprječava bilo kakvu manipulaciju ishodom.</w:t>
      </w:r>
    </w:p>
    <w:p w14:paraId="16BCE27B" w14:textId="77777777" w:rsidR="00D86D0C" w:rsidRDefault="00000000">
      <w:r>
        <w:t>Wild Symbol - Simbol u slot igri koji može zamijeniti bilo koji drugi simbol kako bi se formirala dobitna kombinacija.</w:t>
      </w:r>
    </w:p>
    <w:p w14:paraId="67493B1C" w14:textId="77777777" w:rsidR="00D86D0C" w:rsidRDefault="00000000">
      <w:r>
        <w:t>Scatter Symbol - Specijalan simbol koji obično aktivira bonus rundu ili besplatne spinove kada se pojavi određen broj puta.</w:t>
      </w:r>
    </w:p>
    <w:p w14:paraId="7F6D8460" w14:textId="77777777" w:rsidR="00D86D0C" w:rsidRDefault="00000000">
      <w:r>
        <w:t>Paylines - Linije na slot igri koje određuju dobitne kombinacije simbola.</w:t>
      </w:r>
    </w:p>
    <w:p w14:paraId="277C4399" w14:textId="77777777" w:rsidR="00D86D0C" w:rsidRDefault="00000000">
      <w:r>
        <w:t xml:space="preserve">Autoplay - Funkcija u slot igrama koja korisniku omogućava da automatski vrti sprinove jedan za drugim bez dodatnog napora/klika. </w:t>
      </w:r>
    </w:p>
    <w:p w14:paraId="653A0DA3" w14:textId="77777777" w:rsidR="00D86D0C" w:rsidRDefault="00000000">
      <w:r>
        <w:t>Multiplier - Funkcija u igri koja množi dobitak igrača određenim brojem puta.</w:t>
      </w:r>
    </w:p>
    <w:p w14:paraId="7F2A03DF" w14:textId="77777777" w:rsidR="00D86D0C" w:rsidRDefault="00000000">
      <w:r>
        <w:t>Self-Exclusion - Opcija koju igrač može izabrati da se sam isključi iz kazina ili sporta na određeni period radi kontrole svog ponašanja.</w:t>
      </w:r>
    </w:p>
    <w:p w14:paraId="09E3842A" w14:textId="77777777" w:rsidR="00D86D0C" w:rsidRDefault="00000000">
      <w:r>
        <w:t>Deposit Limit - Ograničenje na maksimalni iznos koji igrač može uplatiti na svoj račun u određenom periodu.</w:t>
      </w:r>
    </w:p>
    <w:p w14:paraId="7852065D" w14:textId="77777777" w:rsidR="00D86D0C" w:rsidRDefault="00000000">
      <w:r>
        <w:t>Reality Check - Podsjetnik koji igrač dobija tokom igranja kako bi bio svjestan koliko vremena provodi na platformi.</w:t>
      </w:r>
    </w:p>
    <w:p w14:paraId="7DCB0615" w14:textId="77777777" w:rsidR="00D86D0C" w:rsidRDefault="00000000">
      <w:r>
        <w:lastRenderedPageBreak/>
        <w:t>GGR - Bruto prihod od igara, predstavlja ukupni prihod prije odbitka bonusa, promocija i novca vraćenog igračima. Izračunava se kao ukupni uloženi iznos igrača umanjen za ukupne dobitke igrača. (BET-WIN)</w:t>
      </w:r>
    </w:p>
    <w:p w14:paraId="70B54DD6" w14:textId="77777777" w:rsidR="00D86D0C" w:rsidRDefault="00000000">
      <w:r>
        <w:t>NGR - Neto prihod od igara, predstavlja GGR umanjen za troškove bonusa, promocija, provizija i drugih operativnih troškova. Ovo je stvarni prihod priređivača.</w:t>
      </w:r>
    </w:p>
    <w:p w14:paraId="7677EE78" w14:textId="77777777" w:rsidR="00D86D0C" w:rsidRDefault="00000000">
      <w:r>
        <w:t xml:space="preserve">Bonus transactions - Sve transakcije koje su obavljene sa bonus sredstvima. </w:t>
      </w:r>
    </w:p>
    <w:p w14:paraId="720468CD" w14:textId="77777777" w:rsidR="00D86D0C" w:rsidRDefault="00000000">
      <w:r>
        <w:t xml:space="preserve">Freebet transactions - Sve transakcije koje su obavljene sa freebet sredstvima. </w:t>
      </w:r>
    </w:p>
    <w:p w14:paraId="2E358060" w14:textId="77777777" w:rsidR="00D86D0C" w:rsidRDefault="00000000">
      <w:r>
        <w:t>Deposit transactions - Sve uplate koje igrači vrše na svoje korisničke račune, uključujući razne metode za uplatu novca poput depozita putem kartica, e-novčanika, bankovnih transfera i kriptovaluta.</w:t>
      </w:r>
    </w:p>
    <w:p w14:paraId="558ABF1C" w14:textId="77777777" w:rsidR="00D86D0C" w:rsidRDefault="00000000">
      <w:r>
        <w:t xml:space="preserve">Withdrawall transactions - Isplate koje igrači povlače sa svojih računa - transferi novca sa kazino računa igrača na bankovni račun igrača ili neki drugi oblik online novčanika. </w:t>
      </w:r>
    </w:p>
    <w:p w14:paraId="46D28604" w14:textId="77777777" w:rsidR="00D86D0C" w:rsidRDefault="00000000">
      <w:r>
        <w:t>Game transactions - Sve aktivnosti igrača vezane za igre, uključujući uloge, dobitke i gubitke u pojedinačnim igrama.</w:t>
      </w:r>
    </w:p>
    <w:p w14:paraId="156C1010" w14:textId="77777777" w:rsidR="00D86D0C" w:rsidRDefault="00000000">
      <w:r>
        <w:t>Max Bet - Maksimalni iznos koji igrač može postaviti kao opkladu u jednoj rundi igre.</w:t>
      </w:r>
    </w:p>
    <w:p w14:paraId="6DB0E9A9" w14:textId="77777777" w:rsidR="00D86D0C" w:rsidRDefault="00000000">
      <w:r>
        <w:t>Min Bet - Minimalni iznos koji igrač može postaviti kao opkladu u jednoj rundi igre.</w:t>
      </w:r>
    </w:p>
    <w:p w14:paraId="3700ECE9" w14:textId="77777777" w:rsidR="00D86D0C" w:rsidRDefault="00000000">
      <w:r>
        <w:t xml:space="preserve">Max Win - Maksimalni iznos koji igrač može osvojiti prilikom jedne opklade ili više opklada ukupno. </w:t>
      </w:r>
    </w:p>
    <w:p w14:paraId="398D6B81" w14:textId="77777777" w:rsidR="00D86D0C" w:rsidRDefault="00000000">
      <w:r>
        <w:t xml:space="preserve">Bet limit - Limitirani iznos koji tokom određenog perioda igrač može iskoristiti za opkladu na platformi. </w:t>
      </w:r>
    </w:p>
    <w:p w14:paraId="01620AEF" w14:textId="77777777" w:rsidR="00D86D0C" w:rsidRDefault="00000000">
      <w:r>
        <w:t>Bet Builder - Alat koji omogućava igračima da kombinuju više različitih opklada u okviru jednog događaja.</w:t>
      </w:r>
    </w:p>
    <w:p w14:paraId="294A28D9" w14:textId="77777777" w:rsidR="00D86D0C" w:rsidRDefault="00000000">
      <w:r>
        <w:t xml:space="preserve">Boosted odds - Povećane kvote na određenim događajima kako bi se igračima omogućio veći dobitak od uloga. </w:t>
      </w:r>
    </w:p>
    <w:p w14:paraId="1D0DE540" w14:textId="77777777" w:rsidR="00D86D0C" w:rsidRDefault="00000000">
      <w:r>
        <w:t>Gamble Feature - Funkcija koja omogućava igraču da rizikuje svoj dobitak kako bi ga potencijalno udvostručio - dio igara na sreću.</w:t>
      </w:r>
    </w:p>
    <w:p w14:paraId="3920941E" w14:textId="77777777" w:rsidR="00D86D0C" w:rsidRDefault="00000000">
      <w:r>
        <w:t xml:space="preserve">Bonus Cap - Iznos realnog novca koji se može osvojiti ispunjavanjem uslova predviđenih za odigravanje bonusa. </w:t>
      </w:r>
    </w:p>
    <w:p w14:paraId="31DF0626" w14:textId="77777777" w:rsidR="00D86D0C" w:rsidRDefault="00000000">
      <w:r>
        <w:t xml:space="preserve">Bonus redemption - Vrijednost koju su igrači uspjeli da oslobode od dodjeljenih bonus sredstava - vrijednost koja je prešla na igračev online račun kao realni novac. </w:t>
      </w:r>
    </w:p>
    <w:p w14:paraId="53FBA749" w14:textId="77777777" w:rsidR="00D86D0C" w:rsidRDefault="00000000">
      <w:r>
        <w:t xml:space="preserve">Freebet redemption - Vrijednost koju su igrači uspjeli da oslobode od dodjeljenih freebet sredstava - vrijednost koja je prešla na igračev online račun kao realni novac. </w:t>
      </w:r>
    </w:p>
    <w:p w14:paraId="784D804C" w14:textId="77777777" w:rsidR="00D86D0C" w:rsidRDefault="00000000">
      <w:r>
        <w:lastRenderedPageBreak/>
        <w:t xml:space="preserve">Jackpot redemtion - Vrijednost koju su igrači uspjeli da oslobode od dodjeljenih jackpot sredstava - vrijednost koja je prešla na igračev online račun kao realni novac. </w:t>
      </w:r>
    </w:p>
    <w:p w14:paraId="503FC936" w14:textId="77777777" w:rsidR="00D86D0C" w:rsidRDefault="00000000">
      <w:r>
        <w:t xml:space="preserve">Tournament redemption - Vrijednost koju su igrači uspjeli da oslobode od dodjeljenih turnirskih sredstava/nagrada - vrijednost koja je prešla na igračev online račun kao realni novac. </w:t>
      </w:r>
    </w:p>
    <w:p w14:paraId="3A170225" w14:textId="77777777" w:rsidR="00D86D0C" w:rsidRDefault="00000000">
      <w:r>
        <w:t xml:space="preserve">Turnover - Ukupna vrijednost opklada koje igrač postavi na platformi, često korištena za izračunavanje bonusa ili aktivnosti igrača. Najčešće se koristi kao uslov u promocijama za chellenge, bonuse i slično. </w:t>
      </w:r>
    </w:p>
    <w:p w14:paraId="1FBA2401" w14:textId="77777777" w:rsidR="00D86D0C" w:rsidRDefault="00000000">
      <w:r>
        <w:t>Volatility - Mjera rizika u slot igrama - niska volatilnost znači česte, ali manje isplate, dok visoka volatilnost znači rjeđe, ali veće dobitke.</w:t>
      </w:r>
    </w:p>
    <w:p w14:paraId="4303F6AE" w14:textId="77777777" w:rsidR="00D86D0C" w:rsidRDefault="00000000">
      <w:r>
        <w:t>Megaways - Specifična mehanika slot igara sa promjenljivim brojem simbola po koloni, omogućava veliki broj potencijalnih dobitnih kombinacija.</w:t>
      </w:r>
    </w:p>
    <w:p w14:paraId="0A1B5385" w14:textId="77777777" w:rsidR="00D86D0C" w:rsidRDefault="00000000">
      <w:r>
        <w:t>VIP Program - Ekskluzivni program za igrače visokog ranga koji nudi dodatne pogodnosti poput personalizovanih bonusa, brže isplate, VIP podrške itd.</w:t>
      </w:r>
    </w:p>
    <w:p w14:paraId="555FD4C8" w14:textId="77777777" w:rsidR="00D86D0C" w:rsidRDefault="00000000">
      <w:r>
        <w:t>Cash Balance - Dio igračevog balansa koji se sastoji od pravog novca i može se odmah povući.</w:t>
      </w:r>
    </w:p>
    <w:p w14:paraId="5872D0BA" w14:textId="77777777" w:rsidR="00D86D0C" w:rsidRDefault="00000000">
      <w:r>
        <w:t>Bonus Balance - Dio balansa igrača koji se sastoji od bonusa i obično zahtijeva ispunjenje određenih uslova prije isplate.</w:t>
      </w:r>
    </w:p>
    <w:p w14:paraId="47BE41C4" w14:textId="77777777" w:rsidR="00D86D0C" w:rsidRDefault="00000000">
      <w:r>
        <w:t>Wager - Iznos novca koji igrač postavlja kao opkladu u igri ili klađenju.</w:t>
      </w:r>
    </w:p>
    <w:p w14:paraId="68EDE001" w14:textId="77777777" w:rsidR="00D86D0C" w:rsidRDefault="00000000">
      <w:r>
        <w:t>Pending Wagers - Opklade koje su postavljene, ali ishod još nije određen (npr. dok sportski događaj traje).</w:t>
      </w:r>
    </w:p>
    <w:p w14:paraId="08B78479" w14:textId="77777777" w:rsidR="00D86D0C" w:rsidRDefault="00000000">
      <w:r>
        <w:t>Bet History - Evidencija svih opklada koje je igrač postavio na platformi.</w:t>
      </w:r>
    </w:p>
    <w:p w14:paraId="0361BDF9" w14:textId="77777777" w:rsidR="00D86D0C" w:rsidRDefault="00000000">
      <w:r>
        <w:t>Leaderboard - Rang lista igrača na osnovu njihovog učinka u određenim igrama, često korištena u turnirima.</w:t>
      </w:r>
    </w:p>
    <w:p w14:paraId="57C1ACC8" w14:textId="77777777" w:rsidR="00D86D0C" w:rsidRDefault="00000000">
      <w:r>
        <w:t>Lucky Wheel - Igra u stilu točka sreće gdje igrači okreću točak za šansu da osvoje nagrade.</w:t>
      </w:r>
    </w:p>
    <w:p w14:paraId="3C0E5EC1" w14:textId="77777777" w:rsidR="00D86D0C" w:rsidRDefault="00000000">
      <w:r>
        <w:t>Quick Play - Funkcija koja omogućava brzo pokretanje igre bez dodatnih postavki ili uvodnih animacija.</w:t>
      </w:r>
    </w:p>
    <w:p w14:paraId="0E55F3C0" w14:textId="77777777" w:rsidR="00D86D0C" w:rsidRDefault="00000000">
      <w:r>
        <w:t>Multiplier - Funkcija koja povećava dobitak igrača za određeni broj puta. Često se može sresti u bonus rundama kod slot igara.</w:t>
      </w:r>
    </w:p>
    <w:p w14:paraId="1274B3DE" w14:textId="77777777" w:rsidR="00D86D0C" w:rsidRDefault="00000000">
      <w:r>
        <w:t>Win Cap - Maksimalni iznos dobitka koji igrač može osvojiti na određenoj igri ili promociji.</w:t>
      </w:r>
    </w:p>
    <w:p w14:paraId="2224F815" w14:textId="77777777" w:rsidR="00D86D0C" w:rsidRDefault="00000000">
      <w:r>
        <w:t>Reffer a friend - Promocija kojom igrač dobija nagradu za dovođenje novih korisnika na platformu.</w:t>
      </w:r>
    </w:p>
    <w:p w14:paraId="7F4E0C73" w14:textId="77777777" w:rsidR="00D86D0C" w:rsidRDefault="00000000">
      <w:r>
        <w:lastRenderedPageBreak/>
        <w:t>Big Win - Značajan dobitak u igri, obično definisan kao višestruki iznos uloženog novca.</w:t>
      </w:r>
    </w:p>
    <w:p w14:paraId="70409B46" w14:textId="77777777" w:rsidR="00D86D0C" w:rsidRDefault="00000000">
      <w:r>
        <w:t>Prize Drops  - Nasumične novčane nagrade ili bonusi koji se dodjeljuju tokom igranja slot igara.</w:t>
      </w:r>
    </w:p>
    <w:p w14:paraId="7991C43D" w14:textId="77777777" w:rsidR="00D86D0C" w:rsidRDefault="00000000">
      <w:r>
        <w:t>Hot and Cold Games - "Hot" igre su one koje trenutno često isplaćuju, dok "Cold" igre imaju manje isplata u određenom periodu.</w:t>
      </w:r>
    </w:p>
    <w:p w14:paraId="68224315" w14:textId="77777777" w:rsidR="00D86D0C" w:rsidRDefault="00000000">
      <w:r>
        <w:t>Deposit - Uplata novca na korisnički račun za igranje.</w:t>
      </w:r>
    </w:p>
    <w:p w14:paraId="05745E44" w14:textId="77777777" w:rsidR="00D86D0C" w:rsidRDefault="00000000">
      <w:r>
        <w:t>Withdrawall - Isplata sredstava sa korisničkog računa na lični bankovni račun ili online novčanik.</w:t>
      </w:r>
    </w:p>
    <w:p w14:paraId="5C50FDD0" w14:textId="77777777" w:rsidR="00D86D0C" w:rsidRDefault="00000000">
      <w:r>
        <w:t>eSports - Klađenje na profesionalnim takmičenjima u video igrama kao što su "League of Legends", "CS:GO" itd.</w:t>
      </w:r>
    </w:p>
    <w:p w14:paraId="2A260DB9" w14:textId="77777777" w:rsidR="00D86D0C" w:rsidRDefault="00000000">
      <w:r>
        <w:t>First-time Depositors (FTD) - Korisnici koji prvi put uplaćuju novac na platformu.</w:t>
      </w:r>
    </w:p>
    <w:p w14:paraId="10E94109" w14:textId="77777777" w:rsidR="00D86D0C" w:rsidRDefault="00000000">
      <w:r>
        <w:t>Loyalty Rewards - Nagrade koje igrači dobijaju za svoju dugoročnu aktivnost na platformi, često u obliku bonusa ili besplatnih igara.</w:t>
      </w:r>
    </w:p>
    <w:p w14:paraId="5F70AD0A" w14:textId="77777777" w:rsidR="00D86D0C" w:rsidRDefault="00000000">
      <w:r>
        <w:t>No Deposit Bonus - Bonus koji igrač dobija bez potrebe za uplatom novca. Često se srijeće u obliku promocije za nove korisnike.</w:t>
      </w:r>
    </w:p>
    <w:p w14:paraId="00AB505F" w14:textId="77777777" w:rsidR="00D86D0C" w:rsidRDefault="00000000">
      <w:r>
        <w:t>Odds - Kvote koje određuju vjerovatnoću ishoda i iznos potencijalnog dobitka za opkladu.</w:t>
      </w:r>
    </w:p>
    <w:p w14:paraId="47370A07" w14:textId="77777777" w:rsidR="00D86D0C" w:rsidRDefault="00000000">
      <w:r>
        <w:t>Responsible Gambling - Prakse i alati koji pomažu igračima da kontrolišu svoje klađenje, uključujući limite depozita i vremena igranja.</w:t>
      </w:r>
    </w:p>
    <w:p w14:paraId="25888D41" w14:textId="77777777" w:rsidR="00D86D0C" w:rsidRDefault="00000000">
      <w:r>
        <w:t>Roulette - Stolna kazino igra gdje igrači pogađaju gdje će kuglica pasti na rotirajućem točku sa brojevima.</w:t>
      </w:r>
    </w:p>
    <w:p w14:paraId="029FCC56" w14:textId="77777777" w:rsidR="00D86D0C" w:rsidRDefault="00000000">
      <w:r>
        <w:t>Table Games - Tradicionalne kazino igre koje se igraju na stolu, uključujući rulet, blackjack, poker i baccarat.</w:t>
      </w:r>
    </w:p>
    <w:p w14:paraId="476EAAED" w14:textId="77777777" w:rsidR="00D86D0C" w:rsidRDefault="00000000">
      <w:r>
        <w:t>Time limit / Play Limit - Ograničenje koje igrač postavlja na vrijeme provedeno na platformi radi odgovornog igranja.</w:t>
      </w:r>
    </w:p>
    <w:p w14:paraId="7BA01BF7" w14:textId="77777777" w:rsidR="00D86D0C" w:rsidRDefault="00000000">
      <w:r>
        <w:t>Virtual Sports - Klađenje na simulacije sportskih događaja koje pokreće softver, poput virtuelnog fudbala ili konjskih trka.</w:t>
      </w:r>
    </w:p>
    <w:p w14:paraId="485DC9B7" w14:textId="77777777" w:rsidR="00D86D0C" w:rsidRDefault="00000000">
      <w:r>
        <w:t xml:space="preserve">Blackjack - Popularna kartaška igra gdje igrači pokušavaju postići zbir karata što bliži broju 21, bez prelaska tog iznosa. Igra se protiv dealer-a. </w:t>
      </w:r>
    </w:p>
    <w:p w14:paraId="51105C67" w14:textId="77777777" w:rsidR="00D86D0C" w:rsidRDefault="00000000">
      <w:r>
        <w:t>Baccarat - Kazino igra u kojoj igrači pokušavaju pogoditi da li će pobijediti ruka igrača ili dilera.</w:t>
      </w:r>
    </w:p>
    <w:p w14:paraId="7BB5BCF9" w14:textId="77777777" w:rsidR="00D86D0C" w:rsidRDefault="00000000">
      <w:r>
        <w:t>Croupier - Diler u kazinu koji vodi igre kao što su rulet ili baccarat.</w:t>
      </w:r>
    </w:p>
    <w:p w14:paraId="061F8955" w14:textId="77777777" w:rsidR="00D86D0C" w:rsidRDefault="00000000">
      <w:r>
        <w:lastRenderedPageBreak/>
        <w:t>Poker - Kartaška igra bazirana na vještinama i strategiji gdje igrači ulažu novac na osnovu svojih karata i procjene protivnika.</w:t>
      </w:r>
    </w:p>
    <w:p w14:paraId="02E43283" w14:textId="77777777" w:rsidR="00D86D0C" w:rsidRDefault="00000000">
      <w:r>
        <w:t xml:space="preserve">Cash Out - Funkcija koja omogućava igraču da povuče svoj dobitak prije završetka svih događaja na tiketu. </w:t>
      </w:r>
    </w:p>
    <w:p w14:paraId="07727AA6" w14:textId="77777777" w:rsidR="00D86D0C" w:rsidRDefault="00000000">
      <w:r>
        <w:t>Challenge - Specijalni izazovi ili misije koje donose dodatne nagrade. Dakle, igrač ima priliku da osvoji dodatne nagrade ukoliko ispuni uslove izazova.</w:t>
      </w:r>
    </w:p>
    <w:p w14:paraId="4DD7E87B" w14:textId="77777777" w:rsidR="00D86D0C" w:rsidRDefault="00000000">
      <w:r>
        <w:t>Daily Challenges - Dnevni zadaci za igrače koji mogu uključivati postavljanje određenog broja opklada ili igranje određenih igara, a koji mogu donijeti dodatne nagade.</w:t>
      </w:r>
    </w:p>
    <w:p w14:paraId="6EFE8DAA" w14:textId="77777777" w:rsidR="00D86D0C" w:rsidRDefault="00000000">
      <w:r>
        <w:t>High Roller - Igrač koji redovno ulaže velike sume novca.</w:t>
      </w:r>
    </w:p>
    <w:p w14:paraId="368D9F41" w14:textId="77777777" w:rsidR="00D86D0C" w:rsidRDefault="00000000">
      <w:r>
        <w:t>Instant Play Games - Igre koje se mogu igrati direktno u internet pretraživaču, bez potrebe za preuzimanjem softvera.</w:t>
      </w:r>
    </w:p>
    <w:p w14:paraId="72235B0D" w14:textId="77777777" w:rsidR="00D86D0C" w:rsidRDefault="00000000">
      <w:r>
        <w:t>Loss Limit - Ograničenje na maksimalni iznos koji igrač može izgubiti u određenom periodu.</w:t>
      </w:r>
    </w:p>
    <w:p w14:paraId="5168E4C7" w14:textId="77777777" w:rsidR="00D86D0C" w:rsidRDefault="00000000">
      <w:r>
        <w:t>Lotto - Igra na sreću gdje igrači biraju brojeve sa nadom da će pogoditi dobitnu kombinaciju.</w:t>
      </w:r>
    </w:p>
    <w:p w14:paraId="401D853A" w14:textId="77777777" w:rsidR="00D86D0C" w:rsidRDefault="00000000">
      <w:r>
        <w:t>Rake - Naknada koju kazino uzima kao procenat od ukupnog pota u poker igrama.</w:t>
      </w:r>
    </w:p>
    <w:p w14:paraId="478CE13B" w14:textId="77777777" w:rsidR="00D86D0C" w:rsidRDefault="00000000">
      <w:r>
        <w:t>Stake - Iznos novca koji igrač ulaže na jednu opkladu.</w:t>
      </w:r>
    </w:p>
    <w:p w14:paraId="02A96223" w14:textId="77777777" w:rsidR="00D86D0C" w:rsidRDefault="00000000">
      <w:r>
        <w:t xml:space="preserve">Total Win - Ukupan iznos novca koji je igrač uspio da osvoji na casino ili sports betting igrama. </w:t>
      </w:r>
    </w:p>
    <w:p w14:paraId="37269A0E" w14:textId="77777777" w:rsidR="00D86D0C" w:rsidRDefault="00000000">
      <w:r>
        <w:t>Underdog - Tim ili pojedinac koji prema kvotama ima manje šansi za pobjedu.</w:t>
      </w:r>
    </w:p>
    <w:p w14:paraId="5EF0CD8C" w14:textId="77777777" w:rsidR="00D86D0C" w:rsidRDefault="00000000">
      <w:r>
        <w:t>Parlay betting - Opklada koja kombinuje više različitih selekcija u jednom tiketu, gdje sve selekcije moraju biti tačne za dobitak.</w:t>
      </w:r>
    </w:p>
    <w:p w14:paraId="570A691F" w14:textId="77777777" w:rsidR="00D86D0C" w:rsidRDefault="00000000">
      <w:r>
        <w:t>Skill-based Games - Igre gdje su vještine igrača ključne za pobjedu, kao što je poker ili određeni tipovi mini igara.</w:t>
      </w:r>
    </w:p>
    <w:p w14:paraId="456FAE5E" w14:textId="77777777" w:rsidR="00D86D0C" w:rsidRDefault="00000000">
      <w:r>
        <w:t>All-in - Termin u pokeru koji označava da igrač ulaže sav preostali novac ili žetone.</w:t>
      </w:r>
    </w:p>
    <w:p w14:paraId="68811966" w14:textId="77777777" w:rsidR="00D86D0C" w:rsidRDefault="00000000">
      <w:r>
        <w:t>Balance - Ukupan iznos novca na računu igrača, uključujući i pravi i bonus balans.</w:t>
      </w:r>
    </w:p>
    <w:p w14:paraId="3BB8424F" w14:textId="77777777" w:rsidR="00D86D0C" w:rsidRDefault="00000000">
      <w:r>
        <w:t>Bookmaker - Operater koji nudi sportske kvote i omogućava klađenje na različite događaje.</w:t>
      </w:r>
    </w:p>
    <w:p w14:paraId="26D4ABE4" w14:textId="77777777" w:rsidR="00D86D0C" w:rsidRDefault="00000000">
      <w:r>
        <w:t>Dealer - Osoba koja vodi igre u kazinu, poput blackjacka ili ruleta.</w:t>
      </w:r>
    </w:p>
    <w:p w14:paraId="47D2FF7A" w14:textId="77777777" w:rsidR="00D86D0C" w:rsidRDefault="00000000">
      <w:r>
        <w:t>Favourite game - Igra koju igrač često bira i preferira na platformi. Korisnik ima često mogućnost da označi svoje omiljene igre.</w:t>
      </w:r>
    </w:p>
    <w:sectPr w:rsidR="00D86D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2172550">
    <w:abstractNumId w:val="8"/>
  </w:num>
  <w:num w:numId="2" w16cid:durableId="1744646606">
    <w:abstractNumId w:val="6"/>
  </w:num>
  <w:num w:numId="3" w16cid:durableId="2038698692">
    <w:abstractNumId w:val="5"/>
  </w:num>
  <w:num w:numId="4" w16cid:durableId="1627392828">
    <w:abstractNumId w:val="4"/>
  </w:num>
  <w:num w:numId="5" w16cid:durableId="725685866">
    <w:abstractNumId w:val="7"/>
  </w:num>
  <w:num w:numId="6" w16cid:durableId="578561533">
    <w:abstractNumId w:val="3"/>
  </w:num>
  <w:num w:numId="7" w16cid:durableId="188184783">
    <w:abstractNumId w:val="2"/>
  </w:num>
  <w:num w:numId="8" w16cid:durableId="243032044">
    <w:abstractNumId w:val="1"/>
  </w:num>
  <w:num w:numId="9" w16cid:durableId="202443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2A1"/>
    <w:rsid w:val="00034616"/>
    <w:rsid w:val="0006063C"/>
    <w:rsid w:val="0015074B"/>
    <w:rsid w:val="0029639D"/>
    <w:rsid w:val="002C18BA"/>
    <w:rsid w:val="00326F90"/>
    <w:rsid w:val="00AA1D8D"/>
    <w:rsid w:val="00B47730"/>
    <w:rsid w:val="00CB0664"/>
    <w:rsid w:val="00D86D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4F5DF7"/>
  <w14:defaultImageDpi w14:val="300"/>
  <w15:docId w15:val="{CECD1D01-83F8-4669-8D2A-889F7736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2</cp:revision>
  <dcterms:created xsi:type="dcterms:W3CDTF">2013-12-23T23:15:00Z</dcterms:created>
  <dcterms:modified xsi:type="dcterms:W3CDTF">2024-11-25T14:14:00Z</dcterms:modified>
  <cp:category/>
</cp:coreProperties>
</file>